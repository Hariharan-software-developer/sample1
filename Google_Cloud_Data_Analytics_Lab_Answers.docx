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Data Analytics Lab Answers</w:t>
      </w:r>
    </w:p>
    <w:p>
      <w:pPr>
        <w:pStyle w:val="Heading1"/>
      </w:pPr>
      <w:r>
        <w:t>Test Case 1: Simple Sales Report</w:t>
      </w:r>
    </w:p>
    <w:p>
      <w:pPr>
        <w:pStyle w:val="Heading2"/>
      </w:pPr>
      <w:r>
        <w:t>Aim</w:t>
      </w:r>
    </w:p>
    <w:p>
      <w:r>
        <w:t>To analyze sales data and visualize product-wise total sales.</w:t>
      </w:r>
    </w:p>
    <w:p>
      <w:pPr>
        <w:pStyle w:val="Heading2"/>
      </w:pPr>
      <w:r>
        <w:t>Requirements</w:t>
      </w:r>
    </w:p>
    <w:p>
      <w:r>
        <w:t>Google Colab, Python, Pandas, Matplotlib</w:t>
      </w:r>
    </w:p>
    <w:p>
      <w:pPr>
        <w:pStyle w:val="Heading2"/>
      </w:pPr>
      <w:r>
        <w:t>Algorithm</w:t>
      </w:r>
    </w:p>
    <w:p>
      <w:r>
        <w:t>1. Load dataset into a DataFrame.</w:t>
        <w:br/>
        <w:t>2. Fill missing 'Price' with the average price of the product.</w:t>
        <w:br/>
        <w:t>3. Calculate 'Total_Sales = Quantity * Price'.</w:t>
        <w:br/>
        <w:t>4. Identify the product with highest total sales.</w:t>
        <w:br/>
        <w:t>5. Plot a bar chart of total sales per product.</w:t>
      </w:r>
    </w:p>
    <w:p>
      <w:pPr>
        <w:pStyle w:val="Heading2"/>
      </w:pPr>
      <w:r>
        <w:t>Procedure</w:t>
      </w:r>
    </w:p>
    <w:p>
      <w:r>
        <w:t>1. Import necessary libraries.</w:t>
        <w:br/>
        <w:t>2. Load CSV data using pandas.read_csv().</w:t>
        <w:br/>
        <w:t>3. Use groupby() and transform() to fill missing prices.</w:t>
        <w:br/>
        <w:t>4. Create a new column 'Total_Sales'.</w:t>
        <w:br/>
        <w:t>5. Use groupby() to find total sales per product.</w:t>
        <w:br/>
        <w:t>6. Use idxmax() to find the top product.</w:t>
        <w:br/>
        <w:t>7. Visualize using matplotlib.</w:t>
      </w:r>
    </w:p>
    <w:p>
      <w:pPr>
        <w:pStyle w:val="Heading2"/>
      </w:pPr>
      <w:r>
        <w:t>Program Code</w:t>
      </w:r>
    </w:p>
    <w:p>
      <w:r>
        <w:br/>
        <w:t>import pandas as pd</w:t>
        <w:br/>
        <w:t>import matplotlib.pyplot as plt</w:t>
        <w:br/>
        <w:br/>
        <w:t>df = pd.read_csv('sales.csv')</w:t>
        <w:br/>
        <w:t>df['Price'] = df.groupby('Product')['Price'].transform(lambda x: x.fillna(x.mean()))</w:t>
        <w:br/>
        <w:t>df['Total_Sales'] = df['Quantity'] * df['Price']</w:t>
        <w:br/>
        <w:t>top_product = df.groupby('Product')['Total_Sales'].sum().idxmax()</w:t>
        <w:br/>
        <w:t>sales_per_product = df.groupby('Product')['Total_Sales'].sum()</w:t>
        <w:br/>
        <w:t>sales_per_product.plot(kind='bar', title='Total Sales by Product')</w:t>
        <w:br/>
        <w:t>plt.ylabel('Sales')</w:t>
        <w:br/>
        <w:t>plt.show()</w:t>
        <w:br/>
        <w:t xml:space="preserve">        </w:t>
      </w:r>
    </w:p>
    <w:p>
      <w:pPr>
        <w:pStyle w:val="Heading2"/>
      </w:pPr>
      <w:r>
        <w:t>Sample Output</w:t>
      </w:r>
    </w:p>
    <w:p>
      <w:r>
        <w:t>Top Product: 'Product A'. Bar chart showing total sales by product.</w:t>
      </w:r>
    </w:p>
    <w:p>
      <w:pPr>
        <w:pStyle w:val="Heading1"/>
      </w:pPr>
      <w:r>
        <w:t>Test Case 2: Daily Temperature Tracker</w:t>
      </w:r>
    </w:p>
    <w:p>
      <w:pPr>
        <w:pStyle w:val="Heading2"/>
      </w:pPr>
      <w:r>
        <w:t>Aim</w:t>
      </w:r>
    </w:p>
    <w:p>
      <w:r>
        <w:t>To analyze and visualize daily temperatures by calculating average and plotting trends.</w:t>
      </w:r>
    </w:p>
    <w:p>
      <w:pPr>
        <w:pStyle w:val="Heading2"/>
      </w:pPr>
      <w:r>
        <w:t>Requirements</w:t>
      </w:r>
    </w:p>
    <w:p>
      <w:r>
        <w:t>Google Colab, Python, Pandas, Matplotlib</w:t>
      </w:r>
    </w:p>
    <w:p>
      <w:pPr>
        <w:pStyle w:val="Heading2"/>
      </w:pPr>
      <w:r>
        <w:t>Algorithm</w:t>
      </w:r>
    </w:p>
    <w:p>
      <w:r>
        <w:t>1. Load temperature dataset.</w:t>
        <w:br/>
        <w:t>2. Fill missing values with column averages.</w:t>
        <w:br/>
        <w:t>3. Calculate 'Average_Temp'.</w:t>
        <w:br/>
        <w:t>4. Find the hottest day.</w:t>
        <w:br/>
        <w:t>5. Plot average temperature over time.</w:t>
      </w:r>
    </w:p>
    <w:p>
      <w:pPr>
        <w:pStyle w:val="Heading2"/>
      </w:pPr>
      <w:r>
        <w:t>Procedure</w:t>
      </w:r>
    </w:p>
    <w:p>
      <w:r>
        <w:t>1. Import libraries.</w:t>
        <w:br/>
        <w:t>2. Load data and clean missing values.</w:t>
        <w:br/>
        <w:t>3. Calculate average temperature.</w:t>
        <w:br/>
        <w:t>4. Find the max temperature row.</w:t>
        <w:br/>
        <w:t>5. Visualize trend with a line graph.</w:t>
      </w:r>
    </w:p>
    <w:p>
      <w:pPr>
        <w:pStyle w:val="Heading2"/>
      </w:pPr>
      <w:r>
        <w:t>Program Code</w:t>
      </w:r>
    </w:p>
    <w:p>
      <w:r>
        <w:br/>
        <w:t>import pandas as pd</w:t>
        <w:br/>
        <w:t>import matplotlib.pyplot as plt</w:t>
        <w:br/>
        <w:br/>
        <w:t>df = pd.read_csv('temperature.csv')</w:t>
        <w:br/>
        <w:t>df['Min_Temp'].fillna(df['Min_Temp'].mean(), inplace=True)</w:t>
        <w:br/>
        <w:t>df['Max_Temp'].fillna(df['Max_Temp'].mean(), inplace=True)</w:t>
        <w:br/>
        <w:t>df['Average_Temp'] = (df['Min_Temp'] + df['Max_Temp']) / 2</w:t>
        <w:br/>
        <w:t>hottest_day = df.loc[df['Average_Temp'].idxmax(), 'Date']</w:t>
        <w:br/>
        <w:t>plt.plot(df['Date'], df['Average_Temp'])</w:t>
        <w:br/>
        <w:t>plt.xticks(rotation=45)</w:t>
        <w:br/>
        <w:t>plt.title('Average Temperature Over Time')</w:t>
        <w:br/>
        <w:t>plt.xlabel('Date')</w:t>
        <w:br/>
        <w:t>plt.ylabel('Average Temp')</w:t>
        <w:br/>
        <w:t>plt.tight_layout()</w:t>
        <w:br/>
        <w:t>plt.show()</w:t>
        <w:br/>
        <w:t xml:space="preserve">        </w:t>
      </w:r>
    </w:p>
    <w:p>
      <w:pPr>
        <w:pStyle w:val="Heading2"/>
      </w:pPr>
      <w:r>
        <w:t>Sample Output</w:t>
      </w:r>
    </w:p>
    <w:p>
      <w:r>
        <w:t>Hottest Day: '2023-06-15'. Line graph of temperature trend.</w:t>
      </w:r>
    </w:p>
    <w:p>
      <w:pPr>
        <w:pStyle w:val="Heading1"/>
      </w:pPr>
      <w:r>
        <w:t>Test Case 3: COVID-19 Daily Cases</w:t>
      </w:r>
    </w:p>
    <w:p>
      <w:pPr>
        <w:pStyle w:val="Heading2"/>
      </w:pPr>
      <w:r>
        <w:t>Aim</w:t>
      </w:r>
    </w:p>
    <w:p>
      <w:r>
        <w:t>To analyze COVID-19 cases by identifying trends and outliers.</w:t>
      </w:r>
    </w:p>
    <w:p>
      <w:pPr>
        <w:pStyle w:val="Heading2"/>
      </w:pPr>
      <w:r>
        <w:t>Requirements</w:t>
      </w:r>
    </w:p>
    <w:p>
      <w:r>
        <w:t>Google Colab, Python, Pandas, Matplotlib</w:t>
      </w:r>
    </w:p>
    <w:p>
      <w:pPr>
        <w:pStyle w:val="Heading2"/>
      </w:pPr>
      <w:r>
        <w:t>Algorithm</w:t>
      </w:r>
    </w:p>
    <w:p>
      <w:r>
        <w:t>1. Load dataset.</w:t>
        <w:br/>
        <w:t>2. Replace nulls in 'Cases' with 0.</w:t>
        <w:br/>
        <w:t>3. Calculate total and average cases.</w:t>
        <w:br/>
        <w:t>4. Identify peak day.</w:t>
        <w:br/>
        <w:t>5. Plot daily trend.</w:t>
      </w:r>
    </w:p>
    <w:p>
      <w:pPr>
        <w:pStyle w:val="Heading2"/>
      </w:pPr>
      <w:r>
        <w:t>Procedure</w:t>
      </w:r>
    </w:p>
    <w:p>
      <w:r>
        <w:t>1. Import libraries.</w:t>
        <w:br/>
        <w:t>2. Clean and process data.</w:t>
        <w:br/>
        <w:t>3. Compute metrics.</w:t>
        <w:br/>
        <w:t>4. Visualize trends.</w:t>
      </w:r>
    </w:p>
    <w:p>
      <w:pPr>
        <w:pStyle w:val="Heading2"/>
      </w:pPr>
      <w:r>
        <w:t>Program Code</w:t>
      </w:r>
    </w:p>
    <w:p>
      <w:r>
        <w:br/>
        <w:t>import pandas as pd</w:t>
        <w:br/>
        <w:t>import matplotlib.pyplot as plt</w:t>
        <w:br/>
        <w:br/>
        <w:t>df = pd.read_csv('covid_cases.csv')</w:t>
        <w:br/>
        <w:t>df['Cases'].fillna(0, inplace=True)</w:t>
        <w:br/>
        <w:t>total_cases = df['Cases'].sum()</w:t>
        <w:br/>
        <w:t>average_cases = df['Cases'].mean()</w:t>
        <w:br/>
        <w:t>peak_day = df.loc[df['Cases'].idxmax(), 'Date']</w:t>
        <w:br/>
        <w:t>plt.plot(df['Date'], df['Cases'])</w:t>
        <w:br/>
        <w:t>plt.title('COVID-19 Daily Cases')</w:t>
        <w:br/>
        <w:t>plt.xlabel('Date')</w:t>
        <w:br/>
        <w:t>plt.ylabel('Cases')</w:t>
        <w:br/>
        <w:t>plt.xticks(rotation=45)</w:t>
        <w:br/>
        <w:t>plt.tight_layout()</w:t>
        <w:br/>
        <w:t>plt.show()</w:t>
        <w:br/>
        <w:t xml:space="preserve">        </w:t>
      </w:r>
    </w:p>
    <w:p>
      <w:pPr>
        <w:pStyle w:val="Heading2"/>
      </w:pPr>
      <w:r>
        <w:t>Sample Output</w:t>
      </w:r>
    </w:p>
    <w:p>
      <w:r>
        <w:t>Total Cases: 10,500. Average Daily Cases: 350. Peak Day: '2021-05-14'.</w:t>
      </w:r>
    </w:p>
    <w:p>
      <w:pPr>
        <w:pStyle w:val="Heading1"/>
      </w:pPr>
      <w:r>
        <w:t>Test Case 4: Movie Ratings Dataset</w:t>
      </w:r>
    </w:p>
    <w:p>
      <w:pPr>
        <w:pStyle w:val="Heading2"/>
      </w:pPr>
      <w:r>
        <w:t>Aim</w:t>
      </w:r>
    </w:p>
    <w:p>
      <w:r>
        <w:t>To analyze movie ratings and visualize top-rated movies.</w:t>
      </w:r>
    </w:p>
    <w:p>
      <w:pPr>
        <w:pStyle w:val="Heading2"/>
      </w:pPr>
      <w:r>
        <w:t>Requirements</w:t>
      </w:r>
    </w:p>
    <w:p>
      <w:r>
        <w:t>Google Colab, Python, Pandas, Matplotlib</w:t>
      </w:r>
    </w:p>
    <w:p>
      <w:pPr>
        <w:pStyle w:val="Heading2"/>
      </w:pPr>
      <w:r>
        <w:t>Algorithm</w:t>
      </w:r>
    </w:p>
    <w:p>
      <w:r>
        <w:t>1. Load dataset.</w:t>
        <w:br/>
        <w:t>2. Remove missing ratings.</w:t>
        <w:br/>
        <w:t>3. Compute average rating.</w:t>
        <w:br/>
        <w:t>4. Find top 3 movies.</w:t>
        <w:br/>
        <w:t>5. Plot top 5 movies.</w:t>
      </w:r>
    </w:p>
    <w:p>
      <w:pPr>
        <w:pStyle w:val="Heading2"/>
      </w:pPr>
      <w:r>
        <w:t>Procedure</w:t>
      </w:r>
    </w:p>
    <w:p>
      <w:r>
        <w:t>1. Load and clean data.</w:t>
        <w:br/>
        <w:t>2. Use nlargest() to get top movies.</w:t>
        <w:br/>
        <w:t>3. Plot ratings.</w:t>
      </w:r>
    </w:p>
    <w:p>
      <w:pPr>
        <w:pStyle w:val="Heading2"/>
      </w:pPr>
      <w:r>
        <w:t>Program Code</w:t>
      </w:r>
    </w:p>
    <w:p>
      <w:r>
        <w:br/>
        <w:t>import pandas as pd</w:t>
        <w:br/>
        <w:t>import matplotlib.pyplot as plt</w:t>
        <w:br/>
        <w:br/>
        <w:t>df = pd.read_csv('movie_ratings.csv')</w:t>
        <w:br/>
        <w:t>df = df.dropna(subset=['Viewer_Rating'])</w:t>
        <w:br/>
        <w:t>avg_rating = df['Viewer_Rating'].mean()</w:t>
        <w:br/>
        <w:t>top_movies = df.sort_values(by='Viewer_Rating', ascending=False).head(5)</w:t>
        <w:br/>
        <w:t>plt.bar(top_movies['Movie_Name'], top_movies['Viewer_Rating'])</w:t>
        <w:br/>
        <w:t>plt.title('Top 5 Movie Ratings')</w:t>
        <w:br/>
        <w:t>plt.ylabel('Rating')</w:t>
        <w:br/>
        <w:t>plt.xticks(rotation=45)</w:t>
        <w:br/>
        <w:t>plt.tight_layout()</w:t>
        <w:br/>
        <w:t>plt.show()</w:t>
        <w:br/>
        <w:t xml:space="preserve">        </w:t>
      </w:r>
    </w:p>
    <w:p>
      <w:pPr>
        <w:pStyle w:val="Heading2"/>
      </w:pPr>
      <w:r>
        <w:t>Sample Output</w:t>
      </w:r>
    </w:p>
    <w:p>
      <w:r>
        <w:t>Average Rating: 4.2. Top Movies: Movie A, Movie B, Movie C...</w:t>
      </w:r>
    </w:p>
    <w:p>
      <w:pPr>
        <w:pStyle w:val="Heading1"/>
      </w:pPr>
      <w:r>
        <w:t>Test Case 5: Online Course Completion Data</w:t>
      </w:r>
    </w:p>
    <w:p>
      <w:pPr>
        <w:pStyle w:val="Heading2"/>
      </w:pPr>
      <w:r>
        <w:t>Aim</w:t>
      </w:r>
    </w:p>
    <w:p>
      <w:r>
        <w:t>To analyze course completion rates among students.</w:t>
      </w:r>
    </w:p>
    <w:p>
      <w:pPr>
        <w:pStyle w:val="Heading2"/>
      </w:pPr>
      <w:r>
        <w:t>Requirements</w:t>
      </w:r>
    </w:p>
    <w:p>
      <w:r>
        <w:t>Google Colab, Python, Pandas, Matplotlib</w:t>
      </w:r>
    </w:p>
    <w:p>
      <w:pPr>
        <w:pStyle w:val="Heading2"/>
      </w:pPr>
      <w:r>
        <w:t>Algorithm</w:t>
      </w:r>
    </w:p>
    <w:p>
      <w:r>
        <w:t>1. Load data.</w:t>
        <w:br/>
        <w:t>2. Replace missing 'Completion_Status' with 'No'.</w:t>
        <w:br/>
        <w:t>3. Count completed students.</w:t>
        <w:br/>
        <w:t>4. Visualize with a pie chart.</w:t>
      </w:r>
    </w:p>
    <w:p>
      <w:pPr>
        <w:pStyle w:val="Heading2"/>
      </w:pPr>
      <w:r>
        <w:t>Procedure</w:t>
      </w:r>
    </w:p>
    <w:p>
      <w:r>
        <w:t>1. Load and clean dataset.</w:t>
        <w:br/>
        <w:t>2. Use value_counts() to get counts.</w:t>
        <w:br/>
        <w:t>3. Plot pie chart.</w:t>
      </w:r>
    </w:p>
    <w:p>
      <w:pPr>
        <w:pStyle w:val="Heading2"/>
      </w:pPr>
      <w:r>
        <w:t>Program Code</w:t>
      </w:r>
    </w:p>
    <w:p>
      <w:r>
        <w:br/>
        <w:t>import pandas as pd</w:t>
        <w:br/>
        <w:t>import matplotlib.pyplot as plt</w:t>
        <w:br/>
        <w:br/>
        <w:t>df = pd.read_csv('course_completion.csv')</w:t>
        <w:br/>
        <w:t>df['Completion_Status'].fillna('No', inplace=True)</w:t>
        <w:br/>
        <w:t>status_counts = df['Completion_Status'].value_counts()</w:t>
        <w:br/>
        <w:t>plt.pie(status_counts, labels=status_counts.index, autopct='%1.1f%%', startangle=140)</w:t>
        <w:br/>
        <w:t>plt.title('Course Completion Status')</w:t>
        <w:br/>
        <w:t>plt.show()</w:t>
        <w:br/>
        <w:t xml:space="preserve">        </w:t>
      </w:r>
    </w:p>
    <w:p>
      <w:pPr>
        <w:pStyle w:val="Heading2"/>
      </w:pPr>
      <w:r>
        <w:t>Sample Output</w:t>
      </w:r>
    </w:p>
    <w:p>
      <w:r>
        <w:t>Completed: 120. Not Completed: 80. Pie chart showing percentage breakdown.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